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E5A1D" w14:textId="77777777" w:rsidR="005F5765" w:rsidRDefault="00486761">
      <w:pPr>
        <w:pStyle w:val="Heading1"/>
      </w:pPr>
      <w:r>
        <w:t>Modified Query List</w:t>
      </w:r>
    </w:p>
    <w:p w14:paraId="7FD3F647" w14:textId="77777777" w:rsidR="005F5765" w:rsidRDefault="00486761">
      <w:r>
        <w:t xml:space="preserve">--1: Using HR Schema, Write a query to fetch the first name ,last name, </w:t>
      </w:r>
      <w:r>
        <w:br/>
        <w:t>name of the department and the location of work of all the employees.</w:t>
      </w:r>
    </w:p>
    <w:p w14:paraId="019C09CB" w14:textId="77777777" w:rsidR="005F5765" w:rsidRDefault="00486761">
      <w:r>
        <w:t>--2: Using HR Schema, Write a query to fetch the first name ,</w:t>
      </w:r>
      <w:r>
        <w:br/>
        <w:t xml:space="preserve">last name of all the </w:t>
      </w:r>
      <w:r>
        <w:t>employees who are Sales Representative.</w:t>
      </w:r>
    </w:p>
    <w:p w14:paraId="5A3057EF" w14:textId="7133D6B5" w:rsidR="005F5765" w:rsidRDefault="00486761">
      <w:r>
        <w:t xml:space="preserve">--3: Using HR Schema, </w:t>
      </w:r>
      <w:proofErr w:type="gramStart"/>
      <w:r>
        <w:t>Write</w:t>
      </w:r>
      <w:proofErr w:type="gramEnd"/>
      <w:r>
        <w:t xml:space="preserve"> a Query to fetch all the departments and the names of the person managing them.</w:t>
      </w:r>
    </w:p>
    <w:p w14:paraId="0BAA4598" w14:textId="5419956B" w:rsidR="005F5765" w:rsidRDefault="00486761">
      <w:r>
        <w:t xml:space="preserve">--4: Using HR Schema, </w:t>
      </w:r>
      <w:proofErr w:type="gramStart"/>
      <w:r>
        <w:t>Write</w:t>
      </w:r>
      <w:proofErr w:type="gramEnd"/>
      <w:r>
        <w:t xml:space="preserve"> a Query to fetch all the departments and the names of the person managing them in America Region.</w:t>
      </w:r>
    </w:p>
    <w:p w14:paraId="1E3C8807" w14:textId="7485F9AB" w:rsidR="005F5765" w:rsidRDefault="00486761">
      <w:r>
        <w:t xml:space="preserve">--5: Using HR Schema, </w:t>
      </w:r>
      <w:proofErr w:type="gramStart"/>
      <w:r>
        <w:t>Write</w:t>
      </w:r>
      <w:proofErr w:type="gramEnd"/>
      <w:r>
        <w:t xml:space="preserve"> a query to fetch the names of the departments that are unstaffed.</w:t>
      </w:r>
    </w:p>
    <w:p w14:paraId="133B23AD" w14:textId="5F7133B6" w:rsidR="005F5765" w:rsidRDefault="00486761">
      <w:r>
        <w:t xml:space="preserve">--6: Using HR Schema, </w:t>
      </w:r>
      <w:proofErr w:type="gramStart"/>
      <w:r>
        <w:t>Write</w:t>
      </w:r>
      <w:proofErr w:type="gramEnd"/>
      <w:r>
        <w:t xml:space="preserve"> a query to fetch the names of </w:t>
      </w:r>
      <w:proofErr w:type="spellStart"/>
      <w:r>
        <w:t>thedepartments</w:t>
      </w:r>
      <w:proofErr w:type="spellEnd"/>
      <w:r>
        <w:t xml:space="preserve"> that are unstaffed and are located in Seattle.</w:t>
      </w:r>
    </w:p>
    <w:p w14:paraId="5ED460FD" w14:textId="77C10EB1" w:rsidR="005F5765" w:rsidRDefault="00486761">
      <w:r>
        <w:t xml:space="preserve">--7: Using HR Schema, </w:t>
      </w:r>
      <w:proofErr w:type="gramStart"/>
      <w:r>
        <w:t>Write</w:t>
      </w:r>
      <w:proofErr w:type="gramEnd"/>
      <w:r>
        <w:t xml:space="preserve"> a query to identify the list of names of employees who are not assigned any work and also the list of departments that </w:t>
      </w:r>
      <w:proofErr w:type="spellStart"/>
      <w:r>
        <w:t>areunstaffed</w:t>
      </w:r>
      <w:proofErr w:type="spellEnd"/>
      <w:r>
        <w:t xml:space="preserve"> so that the employees can be utilised to staff the departments.</w:t>
      </w:r>
    </w:p>
    <w:p w14:paraId="1499AC25" w14:textId="277B3B20" w:rsidR="005F5765" w:rsidRDefault="00486761">
      <w:r>
        <w:t xml:space="preserve">--8: Using HR Schema, </w:t>
      </w:r>
      <w:proofErr w:type="gramStart"/>
      <w:r>
        <w:t>Write</w:t>
      </w:r>
      <w:proofErr w:type="gramEnd"/>
      <w:r>
        <w:t xml:space="preserve"> a query to identify the list of names of employees who are not assigned any work and also the list of departments that are</w:t>
      </w:r>
      <w:r w:rsidR="00C90119">
        <w:t xml:space="preserve"> </w:t>
      </w:r>
      <w:r>
        <w:t>unstaffed so that the employees can be utilised to staff the departments in London.</w:t>
      </w:r>
    </w:p>
    <w:p w14:paraId="666DBFEF" w14:textId="3D981524" w:rsidR="005F5765" w:rsidRDefault="00486761">
      <w:r>
        <w:t xml:space="preserve">--9: Using HR Schema, </w:t>
      </w:r>
      <w:proofErr w:type="gramStart"/>
      <w:r>
        <w:t>Write</w:t>
      </w:r>
      <w:proofErr w:type="gramEnd"/>
      <w:r>
        <w:t xml:space="preserve"> a query to list the names of all people who report to the same person.</w:t>
      </w:r>
    </w:p>
    <w:p w14:paraId="1B693261" w14:textId="0E6FC9BE" w:rsidR="005F5765" w:rsidRDefault="00486761">
      <w:r>
        <w:t xml:space="preserve">--10: Using HR Schema, </w:t>
      </w:r>
      <w:proofErr w:type="gramStart"/>
      <w:r>
        <w:t>Write</w:t>
      </w:r>
      <w:proofErr w:type="gramEnd"/>
      <w:r>
        <w:t xml:space="preserve"> a query to list the names of all people who report to the same person in department Accounting (i.e.110).</w:t>
      </w:r>
    </w:p>
    <w:p w14:paraId="2DBE8510" w14:textId="719B3252" w:rsidR="005F5765" w:rsidRDefault="00486761">
      <w:r>
        <w:t>--11: Write a query in SQL to display the first name, last name, department number, and department name for each employee.</w:t>
      </w:r>
    </w:p>
    <w:p w14:paraId="010377C8" w14:textId="47C0773F" w:rsidR="005F5765" w:rsidRDefault="00486761">
      <w:r>
        <w:t>--12: Write a query in SQL to display the first and last name, department, city and state province for each employee.</w:t>
      </w:r>
    </w:p>
    <w:p w14:paraId="7D16D346" w14:textId="3DAB8534" w:rsidR="005F5765" w:rsidRDefault="00486761">
      <w:r>
        <w:t>--13: Write a query in SQL to display the first name, last name, salary, and job grade for all employees.</w:t>
      </w:r>
    </w:p>
    <w:p w14:paraId="6FB4174B" w14:textId="7821E325" w:rsidR="005F5765" w:rsidRDefault="00486761">
      <w:r>
        <w:t>--14: Write a query in SQL to display the first name, last name, department number and department name, for all employees for departments 80 or 40.</w:t>
      </w:r>
    </w:p>
    <w:p w14:paraId="6AEE8F28" w14:textId="77777777" w:rsidR="005F5765" w:rsidRDefault="00486761">
      <w:r>
        <w:lastRenderedPageBreak/>
        <w:t>--15: Write a query in SQL to display those employees who contain a letter z to</w:t>
      </w:r>
      <w:r>
        <w:br/>
        <w:t xml:space="preserve"> their first name and also display their last name, department, city, and state province.</w:t>
      </w:r>
    </w:p>
    <w:p w14:paraId="5CF6D58F" w14:textId="77777777" w:rsidR="005F5765" w:rsidRDefault="00486761">
      <w:r>
        <w:t>--16: Write a query in SQL to display all departments including those where does not have any employee.</w:t>
      </w:r>
    </w:p>
    <w:p w14:paraId="046BBBAD" w14:textId="77777777" w:rsidR="005F5765" w:rsidRDefault="00486761">
      <w:r>
        <w:t xml:space="preserve">--17: Write a query in SQL to display the first name of all employees including </w:t>
      </w:r>
      <w:r>
        <w:br/>
        <w:t>the first name of their manager.</w:t>
      </w:r>
    </w:p>
    <w:p w14:paraId="340B7E77" w14:textId="77777777" w:rsidR="005F5765" w:rsidRDefault="00486761">
      <w:r>
        <w:t>--18: Write a query in SQL to display the department name, city, and state province for each department.</w:t>
      </w:r>
    </w:p>
    <w:p w14:paraId="37FF71EC" w14:textId="77777777" w:rsidR="005F5765" w:rsidRDefault="00486761">
      <w:r>
        <w:t xml:space="preserve">--19: Write a query in SQL to display the first name of all employees and the first name </w:t>
      </w:r>
      <w:r>
        <w:br/>
        <w:t>of their manager including those who does not working under any manager.</w:t>
      </w:r>
    </w:p>
    <w:p w14:paraId="5DC24AA4" w14:textId="77777777" w:rsidR="005F5765" w:rsidRDefault="00486761">
      <w:r>
        <w:t>--20: Write a query in SQL to display the first name, last name, and department number for those</w:t>
      </w:r>
      <w:r>
        <w:br/>
        <w:t xml:space="preserve"> employees who works in the same department as the employee who holds the last name as Taylor</w:t>
      </w:r>
    </w:p>
    <w:p w14:paraId="01B6629A" w14:textId="77777777" w:rsidR="005F5765" w:rsidRDefault="00486761">
      <w:r>
        <w:t>--21: Write a query in SQL to display the job title, department name, full name (first and last name ) of employee,</w:t>
      </w:r>
      <w:r>
        <w:br/>
        <w:t xml:space="preserve"> and starting date for all the jobs which started on or after 1st January, 1993 and ending with on or before 31 August, 1997.</w:t>
      </w:r>
    </w:p>
    <w:p w14:paraId="4CF16C6F" w14:textId="77777777" w:rsidR="005F5765" w:rsidRDefault="00486761">
      <w:r>
        <w:t>--22: Write a query in SQL to display the name of the department, average salary and number of</w:t>
      </w:r>
      <w:r>
        <w:br/>
        <w:t xml:space="preserve"> employees working in that department who got commission.</w:t>
      </w:r>
    </w:p>
    <w:p w14:paraId="64D9CAE5" w14:textId="77777777" w:rsidR="005F5765" w:rsidRDefault="00486761">
      <w:r>
        <w:t>--23: Write a query in SQL to display the country name, city, and number of those</w:t>
      </w:r>
      <w:r>
        <w:br/>
        <w:t xml:space="preserve"> departments where at least 2 employees are working.</w:t>
      </w:r>
    </w:p>
    <w:p w14:paraId="1249AB9B" w14:textId="77777777" w:rsidR="005F5765" w:rsidRDefault="00486761">
      <w:r>
        <w:t>--24: Write a query in SQL to display the department name and number of employees</w:t>
      </w:r>
      <w:r>
        <w:br/>
        <w:t xml:space="preserve"> in each of the department.</w:t>
      </w:r>
    </w:p>
    <w:p w14:paraId="2F4908D1" w14:textId="77777777" w:rsidR="005F5765" w:rsidRDefault="00486761">
      <w:r>
        <w:t xml:space="preserve">--25: Write a query in SQL to display the full name (first and last name ) of employee with ID </w:t>
      </w:r>
      <w:r>
        <w:br/>
        <w:t>and name of the country presently where (s)he is working</w:t>
      </w:r>
    </w:p>
    <w:p w14:paraId="1FE3F38C" w14:textId="77777777" w:rsidR="005F5765" w:rsidRDefault="00486761">
      <w:r>
        <w:t>--26: Write a query to display the name ( first name and last name ) for those employees who gets more salary than the employee whose ID is 163</w:t>
      </w:r>
    </w:p>
    <w:p w14:paraId="07030F7D" w14:textId="77777777" w:rsidR="005F5765" w:rsidRDefault="00486761">
      <w:r>
        <w:t>--27: Write a query to display the name ( first name and last name ), salary, department id for those employees who earn such amount of salary which is the smallest salary of any of the departments.</w:t>
      </w:r>
    </w:p>
    <w:p w14:paraId="1B75E8C8" w14:textId="77777777" w:rsidR="005F5765" w:rsidRDefault="00486761">
      <w:r>
        <w:t>--28: Write a query to display the employee id, employee name (first name and last name ) for all employees who earn more than the average salary.</w:t>
      </w:r>
    </w:p>
    <w:p w14:paraId="1570073E" w14:textId="77777777" w:rsidR="005F5765" w:rsidRDefault="00486761">
      <w:r>
        <w:lastRenderedPageBreak/>
        <w:t xml:space="preserve">--29: Write a query to </w:t>
      </w:r>
      <w:r>
        <w:t>display the employee name ( first name and last name ), employee id and salary of all employees who report to Payam.</w:t>
      </w:r>
    </w:p>
    <w:p w14:paraId="05D28D0D" w14:textId="77777777" w:rsidR="005F5765" w:rsidRDefault="00486761">
      <w:r>
        <w:t>--30: Write a query to display all the information of the employees who does not work in those departments where some employees works whose manager id within the range 100 and 200.</w:t>
      </w:r>
    </w:p>
    <w:p w14:paraId="7979CFAF" w14:textId="77777777" w:rsidR="005F5765" w:rsidRDefault="00486761">
      <w:r>
        <w:t>--31: Write a query to display the employee name( first name and last name ) and hiredate for all employees in the same department as Clara. Exclude Clara.</w:t>
      </w:r>
    </w:p>
    <w:p w14:paraId="512173F8" w14:textId="77777777" w:rsidR="005F5765" w:rsidRDefault="00486761">
      <w:r>
        <w:t>--32: Write a query to display the employee id, name ( first name and last name ), salary, department name and city for all the employees who gets the salary as the salary earn by the employee which is maximum within the joining person January 1st, 1997 and December 31st,1997</w:t>
      </w:r>
    </w:p>
    <w:p w14:paraId="0B6AD3A1" w14:textId="77777777" w:rsidR="005F5765" w:rsidRDefault="00486761">
      <w:r>
        <w:t>--33: Write a query in SQL to display the first and last name, salary, and department ID for those employees who earn less than the average salary, and also work at the department where the employee Laura is working as a first name holder.</w:t>
      </w:r>
    </w:p>
    <w:p w14:paraId="1C45757F" w14:textId="77777777" w:rsidR="005F5765" w:rsidRDefault="00486761">
      <w:r>
        <w:t>--34: Display the name &amp; department ID of all departments that has at least one employee with salary greater than 10,000.</w:t>
      </w:r>
    </w:p>
    <w:p w14:paraId="2FB950D8" w14:textId="77777777" w:rsidR="005F5765" w:rsidRDefault="00486761">
      <w:r>
        <w:t>--35: Write a query to fetch the employee ID, First Name, Last Name, Salary and Department ID of those employees who draw a salary more than the average salary of their respective department.</w:t>
      </w:r>
    </w:p>
    <w:p w14:paraId="735F41C9" w14:textId="77777777" w:rsidR="005F5765" w:rsidRDefault="00486761">
      <w:r>
        <w:t>--36: Display first name ,last name of employees where deparment id is equal to Adam department id  and employee_id is 144 using subquery.</w:t>
      </w:r>
    </w:p>
    <w:p w14:paraId="286BBBA0" w14:textId="77777777" w:rsidR="005F5765" w:rsidRDefault="00486761">
      <w:r>
        <w:t>--37: Display all the employees who have their manager and department matching with the employee having an Employee ID of 121 or 200 but not 121 or 200 using subquery .</w:t>
      </w:r>
    </w:p>
    <w:p w14:paraId="4809A97D" w14:textId="77777777" w:rsidR="005F5765" w:rsidRDefault="00486761">
      <w:r>
        <w:t>--38: Display 5th highest salary of employee using subquery</w:t>
      </w:r>
    </w:p>
    <w:p w14:paraId="35B7FB60" w14:textId="77777777" w:rsidR="005F5765" w:rsidRDefault="00486761">
      <w:r>
        <w:t>--39: Display the employee number, name (first name and last name) and job title for all employees whose salary is smaller than any salary of those employees whose job title is MK_MAN using subquery.</w:t>
      </w:r>
    </w:p>
    <w:p w14:paraId="6E3358FB" w14:textId="77777777" w:rsidR="005F5765" w:rsidRDefault="00486761">
      <w:r>
        <w:t xml:space="preserve">--40: Write a query to find the name (first_name, last_name) of the employees who have a manager and worked in a US based department using subquery. </w:t>
      </w:r>
    </w:p>
    <w:p w14:paraId="42E97D7C" w14:textId="77777777" w:rsidR="005F5765" w:rsidRDefault="00486761">
      <w:r>
        <w:t>--41: Write a query in SQL to display the details of the current job for those employees who worked as a Sales Representative in the past</w:t>
      </w:r>
    </w:p>
    <w:p w14:paraId="127FD1E5" w14:textId="77777777" w:rsidR="005F5765" w:rsidRDefault="00486761">
      <w:r>
        <w:t>--42: Write a query in SQL to display the country name, city, and number of those departments where at least 2 employees are working.</w:t>
      </w:r>
    </w:p>
    <w:p w14:paraId="4CA3FB7B" w14:textId="77777777" w:rsidR="005F5765" w:rsidRDefault="00486761">
      <w:r>
        <w:lastRenderedPageBreak/>
        <w:t>--43: Write a query in SQL to display the name of the department, average salary and number of employees working in that department who got commission.</w:t>
      </w:r>
    </w:p>
    <w:p w14:paraId="1F95BAD1" w14:textId="5401D494" w:rsidR="005F5765" w:rsidRDefault="00486761">
      <w:r>
        <w:t>--4</w:t>
      </w:r>
      <w:r w:rsidR="00351469">
        <w:t>4</w:t>
      </w:r>
      <w:r>
        <w:t xml:space="preserve">: Display the count of employees </w:t>
      </w:r>
      <w:proofErr w:type="gramStart"/>
      <w:r>
        <w:t>whose</w:t>
      </w:r>
      <w:proofErr w:type="gramEnd"/>
      <w:r>
        <w:t xml:space="preserve"> </w:t>
      </w:r>
      <w:proofErr w:type="spellStart"/>
      <w:r>
        <w:t>last_name</w:t>
      </w:r>
      <w:proofErr w:type="spellEnd"/>
      <w:r>
        <w:t xml:space="preserve"> starts with 'A'</w:t>
      </w:r>
      <w:r w:rsidR="00351469">
        <w:t>.</w:t>
      </w:r>
    </w:p>
    <w:p w14:paraId="266A9902" w14:textId="7AEEDBE4" w:rsidR="00351469" w:rsidRDefault="00351469" w:rsidP="00351469">
      <w:r>
        <w:t xml:space="preserve">-- 45: List the first name, last name, job title, department name, and salary for the highest paid employee in each </w:t>
      </w:r>
      <w:proofErr w:type="spellStart"/>
      <w:proofErr w:type="gramStart"/>
      <w:r>
        <w:t>department.Ensure</w:t>
      </w:r>
      <w:proofErr w:type="spellEnd"/>
      <w:proofErr w:type="gramEnd"/>
      <w:r>
        <w:t xml:space="preserve"> that the highest salary for each employee is less than or equal to the maximum salary for their respective </w:t>
      </w:r>
      <w:proofErr w:type="spellStart"/>
      <w:r>
        <w:t>job.If</w:t>
      </w:r>
      <w:proofErr w:type="spellEnd"/>
      <w:r>
        <w:t xml:space="preserve"> multiple employees in the same department have the highest salary, show only one of them (i.e., pick any one of them).Do not use window functions like ROW_NUMBER() or RANK().</w:t>
      </w:r>
    </w:p>
    <w:sectPr w:rsidR="003514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4352865">
    <w:abstractNumId w:val="8"/>
  </w:num>
  <w:num w:numId="2" w16cid:durableId="596447863">
    <w:abstractNumId w:val="6"/>
  </w:num>
  <w:num w:numId="3" w16cid:durableId="964888014">
    <w:abstractNumId w:val="5"/>
  </w:num>
  <w:num w:numId="4" w16cid:durableId="946696488">
    <w:abstractNumId w:val="4"/>
  </w:num>
  <w:num w:numId="5" w16cid:durableId="1161890297">
    <w:abstractNumId w:val="7"/>
  </w:num>
  <w:num w:numId="6" w16cid:durableId="1360279094">
    <w:abstractNumId w:val="3"/>
  </w:num>
  <w:num w:numId="7" w16cid:durableId="347564700">
    <w:abstractNumId w:val="2"/>
  </w:num>
  <w:num w:numId="8" w16cid:durableId="1651056834">
    <w:abstractNumId w:val="1"/>
  </w:num>
  <w:num w:numId="9" w16cid:durableId="21096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1F96"/>
    <w:rsid w:val="00326F90"/>
    <w:rsid w:val="00351469"/>
    <w:rsid w:val="00486761"/>
    <w:rsid w:val="005F5765"/>
    <w:rsid w:val="00A066E7"/>
    <w:rsid w:val="00AA1D8D"/>
    <w:rsid w:val="00B47730"/>
    <w:rsid w:val="00C90119"/>
    <w:rsid w:val="00CB0664"/>
    <w:rsid w:val="00E24C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5007F7C-DE94-40E0-AD5D-EA2CDCD8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Aviral Meharishi</cp:lastModifiedBy>
  <cp:revision>2</cp:revision>
  <dcterms:created xsi:type="dcterms:W3CDTF">2025-01-12T08:19:00Z</dcterms:created>
  <dcterms:modified xsi:type="dcterms:W3CDTF">2025-01-12T08:19:00Z</dcterms:modified>
  <cp:category/>
</cp:coreProperties>
</file>